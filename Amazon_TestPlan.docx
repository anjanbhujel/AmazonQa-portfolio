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Plan – Amazon Web Application</w:t>
      </w:r>
    </w:p>
    <w:p>
      <w:pPr>
        <w:pStyle w:val="Heading1"/>
      </w:pPr>
      <w:r>
        <w:t>1. Introduction</w:t>
      </w:r>
    </w:p>
    <w:p>
      <w:r>
        <w:t>This document outlines the test plan for the Amazon Web Application QA Project. It focuses on manual testing of core user flows including login, product search, cart operations, and checkout.</w:t>
      </w:r>
    </w:p>
    <w:p>
      <w:pPr>
        <w:pStyle w:val="Heading1"/>
      </w:pPr>
      <w:r>
        <w:t>2. Objective</w:t>
      </w:r>
    </w:p>
    <w:p>
      <w:r>
        <w:t>To verify the core functionalities of Amazon’s web interface through real-time, browser-based manual testing. The goal is to ensure reliability, usability, and responsiveness of the main shopping flow.</w:t>
      </w:r>
    </w:p>
    <w:p>
      <w:pPr>
        <w:pStyle w:val="Heading1"/>
      </w:pPr>
      <w:r>
        <w:t>3. Scope</w:t>
      </w:r>
    </w:p>
    <w:p>
      <w:r>
        <w:t>- Login functionality</w:t>
        <w:br/>
        <w:t>- Product search flow</w:t>
        <w:br/>
        <w:t>- Add to cart and view cart</w:t>
        <w:br/>
        <w:t>- Filters and sorting</w:t>
        <w:br/>
        <w:t>- Checkout redirection</w:t>
        <w:br/>
        <w:t>- Responsive UI on mobile view</w:t>
      </w:r>
    </w:p>
    <w:p>
      <w:pPr>
        <w:pStyle w:val="Heading1"/>
      </w:pPr>
      <w:r>
        <w:t>4. Out of Scope</w:t>
      </w:r>
    </w:p>
    <w:p>
      <w:r>
        <w:t>- Payment gateway verification</w:t>
        <w:br/>
        <w:t>- Backend/database validation</w:t>
        <w:br/>
        <w:t>- Third-party plugin testing</w:t>
      </w:r>
    </w:p>
    <w:p>
      <w:pPr>
        <w:pStyle w:val="Heading1"/>
      </w:pPr>
      <w:r>
        <w:t>5. Test Strategy</w:t>
      </w:r>
    </w:p>
    <w:p>
      <w:r>
        <w:t>Testing will be performed manually on a live version of https://www.amazon.com. Different browsers and devices will be used to ensure cross-platform compatibility. Each test case will be tracked with expected vs actual results.</w:t>
      </w:r>
    </w:p>
    <w:p>
      <w:pPr>
        <w:pStyle w:val="Heading1"/>
      </w:pPr>
      <w:r>
        <w:t>6. Test Environment</w:t>
      </w:r>
    </w:p>
    <w:p>
      <w:r>
        <w:t>- Platform: Windows 11 / macOS</w:t>
        <w:br/>
        <w:t>- Browsers: Chrome, Firefox</w:t>
        <w:br/>
        <w:t>- Network: Home Wi-Fi</w:t>
        <w:br/>
        <w:t>- Tools: Excel (test case tracking), Katalon (optional automation), Word (bug reporting)</w:t>
      </w:r>
    </w:p>
    <w:p>
      <w:pPr>
        <w:pStyle w:val="Heading1"/>
      </w:pPr>
      <w:r>
        <w:t>7. Entry Criteria</w:t>
      </w:r>
    </w:p>
    <w:p>
      <w:r>
        <w:t>- Amazon.com is accessible</w:t>
        <w:br/>
        <w:t>- Test data (e.g., dummy accounts, product names) is available</w:t>
        <w:br/>
        <w:t>- Test cases are reviewed and approved</w:t>
      </w:r>
    </w:p>
    <w:p>
      <w:pPr>
        <w:pStyle w:val="Heading1"/>
      </w:pPr>
      <w:r>
        <w:t>8. Exit Criteria</w:t>
      </w:r>
    </w:p>
    <w:p>
      <w:r>
        <w:t>- All critical test cases executed</w:t>
        <w:br/>
        <w:t>- Major bugs logged</w:t>
        <w:br/>
        <w:t>- Smoke test passed for all main flows</w:t>
      </w:r>
    </w:p>
    <w:p>
      <w:pPr>
        <w:pStyle w:val="Heading1"/>
      </w:pPr>
      <w:r>
        <w:t>9. Deliverables</w:t>
      </w:r>
    </w:p>
    <w:p>
      <w:r>
        <w:t>- Test Plan Document</w:t>
        <w:br/>
        <w:t>- Test Case Sheet (Excel)</w:t>
        <w:br/>
        <w:t>- Bug Report Document</w:t>
        <w:br/>
        <w:t>- README.md (for GitHub)</w:t>
      </w:r>
    </w:p>
    <w:p>
      <w:pPr>
        <w:pStyle w:val="Heading1"/>
      </w:pPr>
      <w:r>
        <w:t>10. Author</w:t>
      </w:r>
    </w:p>
    <w:p>
      <w:r>
        <w:t>Anjan Bhujel – QA Engineer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