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– Amazon QA Project</w:t>
      </w:r>
    </w:p>
    <w:p>
      <w:pPr>
        <w:pStyle w:val="Heading1"/>
      </w:pPr>
      <w:r>
        <w:t>BUG001 – Login page crashes on invalid email format</w:t>
      </w:r>
    </w:p>
    <w:p>
      <w:r>
        <w:t>Module: Login</w:t>
      </w:r>
    </w:p>
    <w:p>
      <w:r>
        <w:t>Steps to Reproduce:</w:t>
        <w:br/>
        <w:t>1. Go to Login page</w:t>
        <w:br/>
        <w:t>2. Enter email without '@'</w:t>
        <w:br/>
        <w:t>3. Enter valid password</w:t>
        <w:br/>
        <w:t>4. Click Sign In</w:t>
      </w:r>
    </w:p>
    <w:p>
      <w:r>
        <w:t>Expected Result: System should show validation error without crashing</w:t>
      </w:r>
    </w:p>
    <w:p>
      <w:r>
        <w:t>Actual Result: Login page crashes and reloads</w:t>
      </w:r>
    </w:p>
    <w:p>
      <w:r>
        <w:t>Severity: High</w:t>
      </w:r>
    </w:p>
    <w:p>
      <w:r>
        <w:t>Status: Open</w:t>
      </w:r>
    </w:p>
    <w:p>
      <w:r>
        <w:t>----------------------------------------</w:t>
      </w:r>
    </w:p>
    <w:p>
      <w:pPr>
        <w:pStyle w:val="Heading1"/>
      </w:pPr>
      <w:r>
        <w:t>BUG002 – Product filter not resetting after new search</w:t>
      </w:r>
    </w:p>
    <w:p>
      <w:r>
        <w:t>Module: Search/Filter</w:t>
      </w:r>
    </w:p>
    <w:p>
      <w:r>
        <w:t>Steps to Reproduce:</w:t>
        <w:br/>
        <w:t>1. Search 'Shoes'</w:t>
        <w:br/>
        <w:t>2. Apply brand filter</w:t>
        <w:br/>
        <w:t>3. Search 'Mobile'</w:t>
        <w:br/>
        <w:t>4. Observe filters</w:t>
      </w:r>
    </w:p>
    <w:p>
      <w:r>
        <w:t>Expected Result: Filter should reset to default for new search</w:t>
      </w:r>
    </w:p>
    <w:p>
      <w:r>
        <w:t>Actual Result: Old filter persists after new search</w:t>
      </w:r>
    </w:p>
    <w:p>
      <w:r>
        <w:t>Severity: Medium</w:t>
      </w:r>
    </w:p>
    <w:p>
      <w:r>
        <w:t>Status: Open</w:t>
      </w:r>
    </w:p>
    <w:p>
      <w:r>
        <w:t>----------------------------------------</w:t>
      </w:r>
    </w:p>
    <w:p>
      <w:pPr>
        <w:pStyle w:val="Heading1"/>
      </w:pPr>
      <w:r>
        <w:t>BUG003 – Buy Now redirects to blank page when not logged in</w:t>
      </w:r>
    </w:p>
    <w:p>
      <w:r>
        <w:t>Module: Checkout</w:t>
      </w:r>
    </w:p>
    <w:p>
      <w:r>
        <w:t>Steps to Reproduce:</w:t>
        <w:br/>
        <w:t>1. Open product page</w:t>
        <w:br/>
        <w:t>2. Click Buy Now without login</w:t>
      </w:r>
    </w:p>
    <w:p>
      <w:r>
        <w:t>Expected Result: Redirect to login/signup page</w:t>
      </w:r>
    </w:p>
    <w:p>
      <w:r>
        <w:t>Actual Result: Goes to blank page</w:t>
      </w:r>
    </w:p>
    <w:p>
      <w:r>
        <w:t>Severity: High</w:t>
      </w:r>
    </w:p>
    <w:p>
      <w:r>
        <w:t>Status: Open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